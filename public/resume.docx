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</w:pPr>
      <w:r>
        <w:t>Agbogun Paul Ifeoluwa</w:t>
      </w:r>
    </w:p>
    <w:p>
      <w:pPr>
        <w:rPr>
          <w:rFonts w:hint="default"/>
          <w:lang w:val="en-US"/>
        </w:rPr>
      </w:pPr>
      <w:r>
        <w:t xml:space="preserve">Address: </w:t>
      </w:r>
      <w:r>
        <w:rPr>
          <w:rFonts w:hint="default"/>
          <w:lang w:val="en-US"/>
        </w:rPr>
        <w:t>1, Sam rose Close, Off Akiwowo, Egbeda, Lagos State</w:t>
      </w:r>
      <w:bookmarkStart w:id="0" w:name="_GoBack"/>
      <w:bookmarkEnd w:id="0"/>
    </w:p>
    <w:p>
      <w:r>
        <w:t xml:space="preserve">City, State: </w:t>
      </w:r>
      <w:r>
        <w:rPr>
          <w:rFonts w:hint="default"/>
          <w:lang w:val="en-US"/>
        </w:rPr>
        <w:t>Egbeda</w:t>
      </w:r>
      <w:r>
        <w:t xml:space="preserve">, </w:t>
      </w:r>
      <w:r>
        <w:rPr>
          <w:rFonts w:hint="default"/>
          <w:lang w:val="en-US"/>
        </w:rPr>
        <w:t>Lagos State</w:t>
      </w:r>
    </w:p>
    <w:p>
      <w:pPr>
        <w:rPr>
          <w:rFonts w:hint="default"/>
          <w:lang w:val="en-US"/>
        </w:rPr>
      </w:pPr>
      <w:r>
        <w:t xml:space="preserve">Phone Number: </w:t>
      </w:r>
      <w:r>
        <w:rPr>
          <w:rFonts w:hint="default"/>
          <w:lang w:val="en-US"/>
        </w:rPr>
        <w:t>09066401999</w:t>
      </w:r>
    </w:p>
    <w:p>
      <w:pPr>
        <w:rPr>
          <w:rFonts w:hint="default"/>
          <w:lang w:val="en-US"/>
        </w:rPr>
      </w:pPr>
      <w:r>
        <w:t xml:space="preserve">Email Address: </w:t>
      </w:r>
      <w:r>
        <w:rPr>
          <w:rFonts w:hint="default"/>
          <w:lang w:val="en-US"/>
        </w:rPr>
        <w:t>paul.agbogun@gmail.com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t xml:space="preserve">LinkedIn Profile: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20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</w:t>
      </w:r>
      <w:r>
        <w:rPr>
          <w:rStyle w:val="2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/paul-agbogun01</w:t>
      </w:r>
      <w:r>
        <w:rPr>
          <w:rStyle w:val="20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>
      <w:r>
        <w:t>Portfolio Website: [Portfolio Website] (if applicable)</w:t>
      </w:r>
    </w:p>
    <w:p>
      <w:r>
        <w:br w:type="textWrapping"/>
      </w:r>
    </w:p>
    <w:p>
      <w:pPr>
        <w:pStyle w:val="2"/>
      </w:pPr>
      <w:r>
        <w:t>Objective</w:t>
      </w:r>
    </w:p>
    <w:p>
      <w:r>
        <w:t>A hardworking and adaptive second-year Computer Science student at the University of Lagos, specializing in front-end development. Equipped with strong skills in HTML, CSS, JavaScript, React.js, Tailwind, and Sass, I am eager to tackle challenges and contribute to forward-thinking projects. My passion for continuous learning and problem-solving drives me to deliver high-quality, user-friendly web experiences.</w:t>
      </w:r>
    </w:p>
    <w:p>
      <w:r>
        <w:br w:type="textWrapping"/>
      </w:r>
    </w:p>
    <w:p>
      <w:pPr>
        <w:pStyle w:val="2"/>
      </w:pPr>
      <w:r>
        <w:t>Education</w:t>
      </w:r>
    </w:p>
    <w:p>
      <w:r>
        <w:t>B.Sc. Computer Science</w:t>
      </w:r>
      <w:r>
        <w:br w:type="textWrapping"/>
      </w:r>
      <w:r>
        <w:t>University of Lagos, Lagos, Nigeria</w:t>
      </w:r>
      <w:r>
        <w:br w:type="textWrapping"/>
      </w:r>
      <w:r>
        <w:t xml:space="preserve">Expected Graduation: </w:t>
      </w:r>
      <w:r>
        <w:rPr>
          <w:rFonts w:hint="default"/>
          <w:lang w:val="en-US"/>
        </w:rPr>
        <w:t>2028</w:t>
      </w:r>
      <w:r>
        <w:br w:type="textWrapping"/>
      </w:r>
      <w:r>
        <w:t>Relevant Coursework: [List any relevant coursework if applicable]</w:t>
      </w:r>
    </w:p>
    <w:p>
      <w:r>
        <w:br w:type="textWrapping"/>
      </w:r>
    </w:p>
    <w:p>
      <w:pPr>
        <w:pStyle w:val="2"/>
      </w:pPr>
      <w:r>
        <w:t>Technical Skills</w:t>
      </w:r>
    </w:p>
    <w:p>
      <w:r>
        <w:t>- Front-End Development: HTML, CSS, JavaScript, React.js, Tailwind, Sass</w:t>
      </w:r>
      <w:r>
        <w:br w:type="textWrapping"/>
      </w:r>
      <w:r>
        <w:t>- Programming Languages: Python</w:t>
      </w:r>
      <w:r>
        <w:rPr>
          <w:rFonts w:hint="default"/>
          <w:lang w:val="en-US"/>
        </w:rPr>
        <w:t xml:space="preserve">, </w:t>
      </w:r>
      <w:r>
        <w:t>JavaScript</w:t>
      </w:r>
      <w:r>
        <w:br w:type="textWrapping"/>
      </w:r>
      <w:r>
        <w:t xml:space="preserve">- Other Tools/Technologies: </w:t>
      </w:r>
      <w:r>
        <w:rPr>
          <w:rFonts w:hint="default"/>
          <w:lang w:val="en-US"/>
        </w:rPr>
        <w:t>Microsoft Word, Microsoft Excel, Sq-lite, Wordpress</w:t>
      </w:r>
      <w:r>
        <w:br w:type="textWrapping"/>
      </w:r>
    </w:p>
    <w:p>
      <w:pPr>
        <w:pStyle w:val="2"/>
      </w:pPr>
      <w:r>
        <w:t>Soft Skills</w:t>
      </w:r>
    </w:p>
    <w:p>
      <w:r>
        <w:t>- Problem-Solving</w:t>
      </w:r>
      <w:r>
        <w:br w:type="textWrapping"/>
      </w:r>
      <w:r>
        <w:t>- Communication</w:t>
      </w:r>
      <w:r>
        <w:br w:type="textWrapping"/>
      </w:r>
      <w:r>
        <w:t>- Team Collaboration</w:t>
      </w:r>
    </w:p>
    <w:p>
      <w:r>
        <w:br w:type="textWrapping"/>
      </w:r>
    </w:p>
    <w:p>
      <w:pPr>
        <w:pStyle w:val="2"/>
      </w:pPr>
      <w:r>
        <w:t>Projects</w:t>
      </w:r>
    </w:p>
    <w:p>
      <w:pPr>
        <w:rPr>
          <w:rFonts w:hint="default"/>
          <w:lang w:val="en-US"/>
        </w:rPr>
      </w:pPr>
      <w:r>
        <w:t>MTN Hackathon Project</w:t>
      </w:r>
      <w:r>
        <w:rPr>
          <w:rFonts w:hint="default"/>
          <w:lang w:val="en-US"/>
        </w:rPr>
        <w:t xml:space="preserve"> (2019/2020) </w:t>
      </w:r>
      <w:r>
        <w:br w:type="textWrapping"/>
      </w:r>
      <w:r>
        <w:t>Top 20 in MTN Nigerian Secondary School Hackathon</w:t>
      </w:r>
      <w:r>
        <w:br w:type="textWrapping"/>
      </w:r>
      <w:r>
        <w:t xml:space="preserve">- Developed </w:t>
      </w:r>
      <w:r>
        <w:rPr>
          <w:rFonts w:hint="default"/>
          <w:lang w:val="en-US"/>
        </w:rPr>
        <w:t>a chat-bot driven by Google API that provides relevant responses on a wide variety of questions</w:t>
      </w:r>
      <w:r>
        <w:t>.</w:t>
      </w:r>
      <w:r>
        <w:br w:type="textWrapping"/>
      </w:r>
      <w:r>
        <w:t xml:space="preserve">- </w:t>
      </w:r>
      <w:r>
        <w:rPr>
          <w:rFonts w:hint="default"/>
          <w:lang w:val="en-US"/>
        </w:rPr>
        <w:t>HTML / CSS / JAVASCRIPT</w:t>
      </w:r>
    </w:p>
    <w:p>
      <w:r>
        <w:br w:type="textWrapping"/>
      </w:r>
    </w:p>
    <w:p>
      <w:pPr>
        <w:pStyle w:val="2"/>
      </w:pPr>
      <w:r>
        <w:t>Extracurricular Activities</w:t>
      </w:r>
    </w:p>
    <w:p>
      <w:r>
        <w:rPr>
          <w:rFonts w:hint="default"/>
          <w:lang w:val="en-US"/>
        </w:rPr>
        <w:t>Departmental basketball team, Royal Ambassador of Nigeria(Para Military Organization)</w:t>
      </w:r>
      <w:r>
        <w:br w:type="textWrapping"/>
      </w:r>
    </w:p>
    <w:p>
      <w:pPr>
        <w:pStyle w:val="2"/>
      </w:pPr>
      <w:r>
        <w:t>Certifications</w:t>
      </w:r>
    </w:p>
    <w:p>
      <w:r>
        <w:t>[List any certifications you have earned that are relevant to your career goals]</w:t>
      </w:r>
    </w:p>
    <w:p>
      <w:r>
        <w:br w:type="textWrapping"/>
      </w:r>
    </w:p>
    <w:p>
      <w:pPr>
        <w:pStyle w:val="2"/>
      </w:pPr>
      <w:r>
        <w:t>Interests</w:t>
      </w:r>
    </w:p>
    <w:p>
      <w:r>
        <w:rPr>
          <w:rFonts w:hint="default"/>
          <w:lang w:val="en-US"/>
        </w:rPr>
        <w:t>Solving puzzles, Public speaking</w:t>
      </w:r>
      <w:r>
        <w:br w:type="textWrapping"/>
      </w:r>
    </w:p>
    <w:p>
      <w:pPr>
        <w:pStyle w:val="2"/>
      </w:pPr>
      <w:r>
        <w:t>References</w:t>
      </w:r>
    </w:p>
    <w:p>
      <w:r>
        <w:t>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24164B"/>
    <w:rsid w:val="172C6ADE"/>
    <w:rsid w:val="2C393C4B"/>
    <w:rsid w:val="57FB71B1"/>
    <w:rsid w:val="591710B8"/>
    <w:rsid w:val="6F13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Paul Agbogun</cp:lastModifiedBy>
  <dcterms:modified xsi:type="dcterms:W3CDTF">2024-09-04T18:01:30Z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E16C94CF2ABE419A905754C9BAC264AB_12</vt:lpwstr>
  </property>
</Properties>
</file>